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26325" w14:textId="77777777" w:rsidR="005534D3" w:rsidRDefault="00000000">
      <w:pPr>
        <w:pStyle w:val="Heading1"/>
      </w:pPr>
      <w:r>
        <w:t>Machine Learning Project Agreement</w:t>
      </w:r>
    </w:p>
    <w:p w14:paraId="58226FE9" w14:textId="77777777" w:rsidR="005534D3" w:rsidRDefault="00000000">
      <w:r>
        <w:t>Project: Image Classification for Pneumonia Detection</w:t>
      </w:r>
    </w:p>
    <w:p w14:paraId="3C2C25F2" w14:textId="77777777" w:rsidR="005534D3" w:rsidRDefault="00000000">
      <w:r>
        <w:t>Goal: Build a Machine Learning model that can classify chest X-ray images as 'Pneumonia' or 'Normal' to help in early diagnosis.</w:t>
      </w:r>
    </w:p>
    <w:p w14:paraId="04B888C3" w14:textId="77777777" w:rsidR="005534D3" w:rsidRDefault="00000000">
      <w:pPr>
        <w:pStyle w:val="Heading2"/>
      </w:pPr>
      <w:r>
        <w:t>Timeline (6 days total)</w:t>
      </w:r>
    </w:p>
    <w:p w14:paraId="36635E22" w14:textId="77777777" w:rsidR="005534D3" w:rsidRDefault="00000000">
      <w:pPr>
        <w:pStyle w:val="ListBullet"/>
      </w:pPr>
      <w:r>
        <w:t>Day 1: Collect and prepare chest X-ray dataset</w:t>
      </w:r>
    </w:p>
    <w:p w14:paraId="1D1F0829" w14:textId="77777777" w:rsidR="005534D3" w:rsidRDefault="00000000">
      <w:pPr>
        <w:pStyle w:val="ListBullet"/>
      </w:pPr>
      <w:r>
        <w:t>Day 2: Preprocess and clean the data</w:t>
      </w:r>
    </w:p>
    <w:p w14:paraId="4A88BD26" w14:textId="77777777" w:rsidR="005534D3" w:rsidRDefault="00000000">
      <w:pPr>
        <w:pStyle w:val="ListBullet"/>
      </w:pPr>
      <w:r>
        <w:t>Day 3: Build and train the CNN model</w:t>
      </w:r>
    </w:p>
    <w:p w14:paraId="7ACD33BE" w14:textId="77777777" w:rsidR="005534D3" w:rsidRDefault="00000000">
      <w:pPr>
        <w:pStyle w:val="ListBullet"/>
      </w:pPr>
      <w:r>
        <w:t>Day 4: Evaluate accuracy and make improvements</w:t>
      </w:r>
    </w:p>
    <w:p w14:paraId="2D46F12B" w14:textId="77777777" w:rsidR="005534D3" w:rsidRDefault="00000000">
      <w:pPr>
        <w:pStyle w:val="ListBullet"/>
      </w:pPr>
      <w:r>
        <w:t>Day 5: Deploy the model to a simple web interface for testing</w:t>
      </w:r>
    </w:p>
    <w:p w14:paraId="159EBCE4" w14:textId="77777777" w:rsidR="005534D3" w:rsidRDefault="00000000">
      <w:pPr>
        <w:pStyle w:val="ListBullet"/>
      </w:pPr>
      <w:r>
        <w:t>Day 6: Final testing, feedback, and delivery</w:t>
      </w:r>
    </w:p>
    <w:p w14:paraId="05C12823" w14:textId="77777777" w:rsidR="005534D3" w:rsidRDefault="00000000">
      <w:pPr>
        <w:pStyle w:val="Heading2"/>
      </w:pPr>
      <w:r>
        <w:t>Plan</w:t>
      </w:r>
    </w:p>
    <w:p w14:paraId="5E2D67C2" w14:textId="77777777" w:rsidR="005534D3" w:rsidRDefault="00000000">
      <w:pPr>
        <w:pStyle w:val="ListNumber"/>
      </w:pPr>
      <w:r>
        <w:t>Gather and clean chest X-ray images</w:t>
      </w:r>
    </w:p>
    <w:p w14:paraId="0EF25B4A" w14:textId="77777777" w:rsidR="005534D3" w:rsidRDefault="00000000">
      <w:pPr>
        <w:pStyle w:val="ListNumber"/>
      </w:pPr>
      <w:r>
        <w:t>Split into training, validation, and test sets</w:t>
      </w:r>
    </w:p>
    <w:p w14:paraId="02A4E93F" w14:textId="77777777" w:rsidR="005534D3" w:rsidRDefault="00000000">
      <w:pPr>
        <w:pStyle w:val="ListNumber"/>
      </w:pPr>
      <w:r>
        <w:t>Build a CNN model optimized for pneumonia detection</w:t>
      </w:r>
    </w:p>
    <w:p w14:paraId="0B94D4AE" w14:textId="77777777" w:rsidR="005534D3" w:rsidRDefault="00000000">
      <w:pPr>
        <w:pStyle w:val="ListNumber"/>
      </w:pPr>
      <w:r>
        <w:t>Train and evaluate until accuracy meets the target</w:t>
      </w:r>
    </w:p>
    <w:p w14:paraId="67AFD2EE" w14:textId="77777777" w:rsidR="005534D3" w:rsidRDefault="00000000">
      <w:pPr>
        <w:pStyle w:val="ListNumber"/>
      </w:pPr>
      <w:r>
        <w:t>Deploy as a small, easy-to-use web tool</w:t>
      </w:r>
    </w:p>
    <w:p w14:paraId="32FE00B3" w14:textId="196EF2C6" w:rsidR="005534D3" w:rsidRDefault="00000000">
      <w:pPr>
        <w:pStyle w:val="Heading2"/>
      </w:pPr>
      <w:r>
        <w:t>Payment Method</w:t>
      </w:r>
      <w:r w:rsidR="00DD23A1">
        <w:t xml:space="preserve"> (by PayPal)</w:t>
      </w:r>
    </w:p>
    <w:p w14:paraId="556D94E3" w14:textId="3371F983" w:rsidR="005534D3" w:rsidRDefault="00000000">
      <w:r>
        <w:t xml:space="preserve">• </w:t>
      </w:r>
      <w:r w:rsidR="00DD23A1">
        <w:t>35</w:t>
      </w:r>
      <w:r>
        <w:t>% upfront when the project starts (non-refundable)</w:t>
      </w:r>
      <w:r>
        <w:br/>
        <w:t>• 3</w:t>
      </w:r>
      <w:r w:rsidR="00785B86">
        <w:t>5</w:t>
      </w:r>
      <w:r>
        <w:t>% after the model reaches the required accuracy and deliverables for that stage are met</w:t>
      </w:r>
      <w:r>
        <w:br/>
        <w:t xml:space="preserve">• </w:t>
      </w:r>
      <w:r w:rsidR="00DD23A1">
        <w:t>3</w:t>
      </w:r>
      <w:r>
        <w:t>0% after the final working tool, deployment, and all deliverables are provided</w:t>
      </w:r>
    </w:p>
    <w:p w14:paraId="67F5BBB4" w14:textId="77777777" w:rsidR="005534D3" w:rsidRDefault="00000000">
      <w:pPr>
        <w:pStyle w:val="Heading2"/>
      </w:pPr>
      <w:r>
        <w:t>Price</w:t>
      </w:r>
    </w:p>
    <w:p w14:paraId="592ED02A" w14:textId="77777777" w:rsidR="005534D3" w:rsidRDefault="00000000">
      <w:r>
        <w:t>$400 USD total</w:t>
      </w:r>
    </w:p>
    <w:p w14:paraId="73F4CB0C" w14:textId="77777777" w:rsidR="005534D3" w:rsidRDefault="00000000">
      <w:pPr>
        <w:pStyle w:val="Heading2"/>
      </w:pPr>
      <w:r>
        <w:t>Penalty Terms</w:t>
      </w:r>
    </w:p>
    <w:p w14:paraId="111E8BDD" w14:textId="77777777" w:rsidR="005534D3" w:rsidRDefault="00000000">
      <w:r>
        <w:t>If the project is delayed more than 1 day without a good reason, payment is reduced by 5% for each extra day. If accuracy is below the agreed level, improvements will be made at no extra cost. The upfront payment is non-refundable under any circumstances.</w:t>
      </w:r>
    </w:p>
    <w:p w14:paraId="5BE8648A" w14:textId="77777777" w:rsidR="005534D3" w:rsidRDefault="00000000">
      <w:pPr>
        <w:pStyle w:val="Heading2"/>
      </w:pPr>
      <w:r>
        <w:t>Signatures</w:t>
      </w:r>
    </w:p>
    <w:p w14:paraId="7D65F85E" w14:textId="77777777" w:rsidR="005534D3" w:rsidRDefault="00000000">
      <w:r>
        <w:br/>
        <w:t>Client Name &amp; Signature: ___________________________      Date: __________</w:t>
      </w:r>
    </w:p>
    <w:p w14:paraId="4BF6201D" w14:textId="77777777" w:rsidR="005534D3" w:rsidRDefault="00000000">
      <w:r>
        <w:br/>
        <w:t>Developer Name &amp; Signature: ________________________   Date: __________</w:t>
      </w:r>
    </w:p>
    <w:sectPr w:rsidR="005534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83044">
    <w:abstractNumId w:val="8"/>
  </w:num>
  <w:num w:numId="2" w16cid:durableId="1759063094">
    <w:abstractNumId w:val="6"/>
  </w:num>
  <w:num w:numId="3" w16cid:durableId="307057900">
    <w:abstractNumId w:val="5"/>
  </w:num>
  <w:num w:numId="4" w16cid:durableId="1076394153">
    <w:abstractNumId w:val="4"/>
  </w:num>
  <w:num w:numId="5" w16cid:durableId="1099252481">
    <w:abstractNumId w:val="7"/>
  </w:num>
  <w:num w:numId="6" w16cid:durableId="931819549">
    <w:abstractNumId w:val="3"/>
  </w:num>
  <w:num w:numId="7" w16cid:durableId="2126382991">
    <w:abstractNumId w:val="2"/>
  </w:num>
  <w:num w:numId="8" w16cid:durableId="887380249">
    <w:abstractNumId w:val="1"/>
  </w:num>
  <w:num w:numId="9" w16cid:durableId="56164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688"/>
    <w:rsid w:val="00326F90"/>
    <w:rsid w:val="005534D3"/>
    <w:rsid w:val="00785B86"/>
    <w:rsid w:val="00825871"/>
    <w:rsid w:val="00AA1D8D"/>
    <w:rsid w:val="00B47730"/>
    <w:rsid w:val="00CB0664"/>
    <w:rsid w:val="00DD2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D445"/>
  <w14:defaultImageDpi w14:val="300"/>
  <w15:docId w15:val="{042D1FE0-9116-4838-8CFC-2F48A7D7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يوسف محمود عطيه رمضان العقاد</cp:lastModifiedBy>
  <cp:revision>4</cp:revision>
  <dcterms:created xsi:type="dcterms:W3CDTF">2013-12-23T23:15:00Z</dcterms:created>
  <dcterms:modified xsi:type="dcterms:W3CDTF">2025-08-13T09:19:00Z</dcterms:modified>
  <cp:category/>
</cp:coreProperties>
</file>